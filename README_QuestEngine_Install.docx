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📜 Arion Quest Engine – Beginner Install Guide</w:t>
      </w:r>
    </w:p>
    <w:p>
      <w:pPr>
        <w:pStyle w:val="IntenseQuote"/>
      </w:pPr>
      <w:r>
        <w:t>Welcome, Admin.</w:t>
      </w:r>
    </w:p>
    <w:p>
      <w:r>
        <w:t>This guide walks you through installing the Arion Quest Engine standalone module using GitHub Desktop and deploying it to Firebase Hosting. No experience required.</w:t>
      </w:r>
    </w:p>
    <w:p>
      <w:pPr>
        <w:pStyle w:val="Heading1"/>
      </w:pPr>
      <w:r>
        <w:t>Step 1: Import to GitHub Desktop</w:t>
      </w:r>
    </w:p>
    <w:p>
      <w:r>
        <w:br/>
        <w:t>1. Open GitHub Desktop.</w:t>
        <w:br/>
        <w:t>2. Click "File" → "Add Local Repository..."</w:t>
        <w:br/>
        <w:t>3. Select the unzipped 'quest-engine-complete' folder.</w:t>
        <w:br/>
        <w:t>4. Click “Add Repository”.</w:t>
        <w:br/>
        <w:t>5. OPTIONAL: Create a new GitHub repo for remote backup.</w:t>
        <w:br/>
      </w:r>
    </w:p>
    <w:p>
      <w:pPr>
        <w:pStyle w:val="Heading1"/>
      </w:pPr>
      <w:r>
        <w:t>Step 2: Install Dependencies</w:t>
      </w:r>
    </w:p>
    <w:p>
      <w:r>
        <w:br/>
        <w:t>1. Open a terminal or PowerShell inside the quest-engine-complete folder.</w:t>
        <w:br/>
        <w:t>2. Run:  npm install</w:t>
        <w:br/>
        <w:t>This will install React, Firebase SDK, TailwindCSS, and all dependencies.</w:t>
        <w:br/>
      </w:r>
    </w:p>
    <w:p>
      <w:pPr>
        <w:pStyle w:val="Heading1"/>
      </w:pPr>
      <w:r>
        <w:t>Step 3: Configure Firebase</w:t>
      </w:r>
    </w:p>
    <w:p>
      <w:r>
        <w:br/>
        <w:t>1. Rename `.env.example` to `.env`</w:t>
        <w:br/>
        <w:t>2. Fill in these values from your Firebase project:</w:t>
        <w:br/>
        <w:br/>
        <w:t>REACT_APP_FIREBASE_API_KEY=...</w:t>
        <w:br/>
        <w:t>REACT_APP_FIREBASE_AUTH_DOMAIN=...</w:t>
        <w:br/>
        <w:t>REACT_APP_FIREBASE_PROJECT_ID=...</w:t>
        <w:br/>
        <w:t>REACT_APP_FIREBASE_STORAGE_BUCKET=...</w:t>
        <w:br/>
        <w:t>REACT_APP_FIREBASE_MESSAGING_SENDER_ID=...</w:t>
        <w:br/>
        <w:t>REACT_APP_FIREBASE_APP_ID=...</w:t>
        <w:br/>
        <w:br/>
        <w:t>3. (Optional) Add your OpenAI key if using Arion AI quest generation:</w:t>
        <w:br/>
        <w:br/>
        <w:t>REACT_APP_OPENAI_API_KEY=...</w:t>
        <w:br/>
      </w:r>
    </w:p>
    <w:p>
      <w:pPr>
        <w:pStyle w:val="Heading1"/>
      </w:pPr>
      <w:r>
        <w:t>Step 4: Start Local Development</w:t>
      </w:r>
    </w:p>
    <w:p>
      <w:r>
        <w:br/>
        <w:t>Run this in terminal inside the project folder:</w:t>
        <w:br/>
        <w:br/>
        <w:t>npm run dev</w:t>
        <w:br/>
        <w:br/>
        <w:t>Visit http://localhost:3000 to see the Quest Engine in action.</w:t>
        <w:br/>
      </w:r>
    </w:p>
    <w:p>
      <w:pPr>
        <w:pStyle w:val="Heading1"/>
      </w:pPr>
      <w:r>
        <w:t>Step 5: Deploy to Firebase</w:t>
      </w:r>
    </w:p>
    <w:p>
      <w:r>
        <w:br/>
        <w:t>1. Run:  firebase login</w:t>
        <w:br/>
        <w:t>2. Run:  firebase init hosting (choose the current folder, then build)</w:t>
        <w:br/>
        <w:t>3. Run:  npm run build</w:t>
        <w:br/>
        <w:t>4. Run:  firebase deploy</w:t>
        <w:br/>
        <w:br/>
        <w:t>Your Quest Engine is now live!</w:t>
        <w:br/>
      </w:r>
    </w:p>
    <w:p>
      <w:pPr>
        <w:pStyle w:val="IntenseQuote"/>
      </w:pPr>
      <w:r>
        <w:t>Glory to Arion. Your world awaits.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